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70D58B" w14:textId="77777777" w:rsidR="002706F8" w:rsidRDefault="00000000">
      <w:pPr>
        <w:pStyle w:val="Ttulo"/>
      </w:pPr>
      <w:r>
        <w:t>Franco Bernal Gutiérrez</w:t>
      </w:r>
    </w:p>
    <w:p w14:paraId="66BCFF4C" w14:textId="77777777" w:rsidR="002706F8" w:rsidRDefault="00000000">
      <w:r>
        <w:t>Ingeniero en Informática | Desarrollo de Soluciones Web y Móviles</w:t>
      </w:r>
    </w:p>
    <w:p w14:paraId="7B9B0396" w14:textId="77777777" w:rsidR="002706F8" w:rsidRDefault="00000000">
      <w:pPr>
        <w:pStyle w:val="Ttulo1"/>
      </w:pPr>
      <w:r>
        <w:t>Información de contacto</w:t>
      </w:r>
    </w:p>
    <w:p w14:paraId="04E590CD" w14:textId="77777777" w:rsidR="002706F8" w:rsidRDefault="00000000">
      <w:r>
        <w:t>Ubicación: Santiago, Chile</w:t>
      </w:r>
    </w:p>
    <w:p w14:paraId="75F0ACF6" w14:textId="77777777" w:rsidR="002706F8" w:rsidRDefault="00000000">
      <w:r>
        <w:t>Correo electrónico: franco.bernalgutierrez@gmail.com</w:t>
      </w:r>
    </w:p>
    <w:p w14:paraId="2D2844D1" w14:textId="77777777" w:rsidR="002706F8" w:rsidRDefault="00000000">
      <w:r>
        <w:t>Teléfono: +56 9 4518 1665</w:t>
      </w:r>
    </w:p>
    <w:p w14:paraId="7CE4CBAE" w14:textId="77777777" w:rsidR="002706F8" w:rsidRDefault="00000000">
      <w:r>
        <w:t>LinkedIn: franco-bernal</w:t>
      </w:r>
    </w:p>
    <w:p w14:paraId="7066D688" w14:textId="77777777" w:rsidR="002706F8" w:rsidRDefault="00000000">
      <w:r>
        <w:t>GitHub: github.com/franco-bernal</w:t>
      </w:r>
    </w:p>
    <w:p w14:paraId="218B97A5" w14:textId="6177D4B6" w:rsidR="00A679A9" w:rsidRPr="00574D3C" w:rsidRDefault="00A679A9">
      <w:pPr>
        <w:rPr>
          <w:u w:val="single"/>
        </w:rPr>
      </w:pPr>
      <w:r>
        <w:t xml:space="preserve">CV online: </w:t>
      </w:r>
      <w:r w:rsidR="00574D3C">
        <w:t>ruta</w:t>
      </w:r>
    </w:p>
    <w:p w14:paraId="34411738" w14:textId="77777777" w:rsidR="002706F8" w:rsidRDefault="00000000">
      <w:pPr>
        <w:pStyle w:val="Ttulo1"/>
      </w:pPr>
      <w:r>
        <w:t>Resumen</w:t>
      </w:r>
    </w:p>
    <w:p w14:paraId="402483E7" w14:textId="77777777" w:rsidR="002706F8" w:rsidRDefault="00000000">
      <w:r>
        <w:t>Soy Ingeniero en Informática con amplia experiencia en el desarrollo de aplicaciones web y móviles, así como en soluciones personalizadas. A lo largo de mi carrera, he trabajado en proyectos que incluyen la creación y mantenimiento de sitios ecommerce (PrestaShop) y la optimización de plataformas en la nube. Me especializo en el desarrollo de aplicaciones a medida (web y móvil), integrando inteligencia artificial, deep learning y data mining para soluciones empresariales. También tengo experiencia en la gestión y diseño de ecommerce, la implementación de procesos ETL y manejo de grandes volúmenes de datos, y la creación de bases de datos escalables y optimizadas. Mi objetivo es ofrecer soluciones tecnológicas integrales que maximicen la eficiencia y seguridad de los sistemas, apoyando a emprendedores y empresas a través de tecnología robusta y escalable.</w:t>
      </w:r>
    </w:p>
    <w:p w14:paraId="53E51679" w14:textId="77777777" w:rsidR="002706F8" w:rsidRDefault="00000000">
      <w:pPr>
        <w:pStyle w:val="Ttulo1"/>
      </w:pPr>
      <w:r>
        <w:t>Estudios</w:t>
      </w:r>
    </w:p>
    <w:p w14:paraId="169C0CD5" w14:textId="77777777" w:rsidR="002706F8" w:rsidRDefault="00000000">
      <w:r>
        <w:t>Duoc UC - Sede Maipú</w:t>
      </w:r>
    </w:p>
    <w:p w14:paraId="7BA4F7EE" w14:textId="77777777" w:rsidR="002706F8" w:rsidRDefault="00000000">
      <w:r>
        <w:t>Ingeniero en Informática</w:t>
      </w:r>
    </w:p>
    <w:p w14:paraId="02C85A47" w14:textId="77777777" w:rsidR="002706F8" w:rsidRDefault="00000000">
      <w:r>
        <w:t>Enero 2021 - Junio 2024</w:t>
      </w:r>
    </w:p>
    <w:p w14:paraId="5B3C1029" w14:textId="77777777" w:rsidR="002706F8" w:rsidRDefault="00000000">
      <w:r>
        <w:t>Duoc UC - Sede Maipú</w:t>
      </w:r>
    </w:p>
    <w:p w14:paraId="2A44E1D8" w14:textId="77777777" w:rsidR="002706F8" w:rsidRDefault="00000000">
      <w:r>
        <w:t>Analista Programador, Análisis y Programación de Software</w:t>
      </w:r>
    </w:p>
    <w:p w14:paraId="2F98E9FF" w14:textId="77777777" w:rsidR="002706F8" w:rsidRDefault="00000000">
      <w:r>
        <w:t>2018 - 2020 (Titulado)</w:t>
      </w:r>
    </w:p>
    <w:p w14:paraId="18559CE7" w14:textId="77777777" w:rsidR="002706F8" w:rsidRDefault="00000000">
      <w:pPr>
        <w:pStyle w:val="Ttulo1"/>
      </w:pPr>
      <w:r>
        <w:lastRenderedPageBreak/>
        <w:t>Resumen de Tecnologías</w:t>
      </w:r>
    </w:p>
    <w:p w14:paraId="2771056A" w14:textId="77777777" w:rsidR="002706F8" w:rsidRDefault="00000000">
      <w:r>
        <w:t>Python (Flask, Django), PHP (Laravel, Prestashop, Wordpress), JavaScript (Vanilla, jQuery, Node.js, Express.js, React.js), Desarrollo de aplicaciones móviles (Android, Responsive, Java), Consumo y desarrollo de API (REST, GraphQL), Machine Learning, Deep Learning, Data Mining, Base de datos (MySQL, MongoDB, Oracle, SQL Server), Desarrollo en la nube (AWS, Azure, Ubuntu, CentOS, GCP), Testing de software y QA (JUnit, Selenium), ETL y manejo de grandes volúmenes de datos, Inglés (competencias técnicas avanzadas)</w:t>
      </w:r>
    </w:p>
    <w:p w14:paraId="35E96F87" w14:textId="77777777" w:rsidR="002706F8" w:rsidRDefault="00000000">
      <w:pPr>
        <w:pStyle w:val="Ttulo1"/>
      </w:pPr>
      <w:r>
        <w:t>Experiencia laboral</w:t>
      </w:r>
    </w:p>
    <w:p w14:paraId="57685479" w14:textId="77777777" w:rsidR="002706F8" w:rsidRDefault="00000000">
      <w:r>
        <w:t>Fábrica de Calzados Gino S.A. | Full-stack Developer (Septiembre 2021 - Presente)</w:t>
      </w:r>
    </w:p>
    <w:p w14:paraId="587D9C45" w14:textId="77777777" w:rsidR="002706F8" w:rsidRDefault="00000000">
      <w:pPr>
        <w:pStyle w:val="Ttulo2"/>
      </w:pPr>
      <w:r>
        <w:t>Descripción del cargo:</w:t>
      </w:r>
    </w:p>
    <w:p w14:paraId="65E0D5A3" w14:textId="77777777" w:rsidR="002706F8" w:rsidRDefault="00000000">
      <w:r>
        <w:t>En Fábrica de Calzados Gino S.A., me he desempeñado como Full-stack Developer, participando activamente en el desarrollo y mantenimiento de varios sitios web, incluyendo plataformas ecommerce y sistemas de gestión interna. Utilizo un stack tecnológico variado que incluye HTML5, CSS3, JavaScript (Vanilla, jQuery), Node.js, Python y bases de datos MySQL, lo que me permite abordar tanto el frontend como el backend de los proyectos.</w:t>
      </w:r>
    </w:p>
    <w:p w14:paraId="7D70AE7F" w14:textId="77777777" w:rsidR="002706F8" w:rsidRDefault="00000000">
      <w:pPr>
        <w:pStyle w:val="Ttulo2"/>
      </w:pPr>
      <w:r>
        <w:t>Funciones:</w:t>
      </w:r>
    </w:p>
    <w:p w14:paraId="66E327A2" w14:textId="77777777" w:rsidR="002706F8" w:rsidRDefault="00000000">
      <w:r>
        <w:t>Desarrollo y mantenimiento de sitios web basados en WordPress y PrestaShop (versiones 1.7.7.1 y 1.7.8.8).</w:t>
      </w:r>
      <w:r>
        <w:br/>
        <w:t>Creación de módulos personalizados para PrestaShop adaptados a las necesidades específicas de la empresa.</w:t>
      </w:r>
      <w:r>
        <w:br/>
        <w:t>Implementación de soluciones personalizadas para la gestión de productos y páginas clave en ecommerce.</w:t>
      </w:r>
      <w:r>
        <w:br/>
        <w:t>Desarrollo y mantenimiento de sistemas internos utilizando Node.js y Python para mejorar procesos de automatización y eficiencia.</w:t>
      </w:r>
      <w:r>
        <w:br/>
        <w:t>Configuración y mantenimiento de servidores Ubuntu para hospedar sitios web y aplicaciones críticas.</w:t>
      </w:r>
      <w:r>
        <w:br/>
        <w:t>Integración y desarrollo de APIs REST, optimización de bases de datos MySQL y mejora del rendimiento del sistema.</w:t>
      </w:r>
      <w:r>
        <w:br/>
        <w:t>Aplicación de técnicas de ciberseguridad utilizando herramientas como SQLmap para identificar y mitigar vulnerabilidades.</w:t>
      </w:r>
    </w:p>
    <w:p w14:paraId="33746877" w14:textId="77777777" w:rsidR="002706F8" w:rsidRDefault="00000000">
      <w:pPr>
        <w:pStyle w:val="Ttulo2"/>
      </w:pPr>
      <w:r>
        <w:t>Logros:</w:t>
      </w:r>
    </w:p>
    <w:p w14:paraId="13D86551" w14:textId="77777777" w:rsidR="002706F8" w:rsidRDefault="00000000">
      <w:r>
        <w:t>Mantención y actualización de la infraestructura de ecommerce, lo que incrementó el rendimiento en un 30%.</w:t>
      </w:r>
      <w:r>
        <w:br/>
        <w:t>Optimización del backend, mejorando los tiempos de respuesta en un 40% en sitios ecommerce con tráfico alto.</w:t>
      </w:r>
      <w:r>
        <w:br/>
        <w:t>Desarrollo de scripts en Node.js y Python para automatizar tareas, reduciendo tiempos operativos en un 20%.</w:t>
      </w:r>
      <w:r>
        <w:br/>
      </w:r>
      <w:r>
        <w:lastRenderedPageBreak/>
        <w:t>Implementación de Pruebas de Penetración que aseguraron la protección contra vulnerabilidades de inyección SQL y otros riesgos.</w:t>
      </w:r>
    </w:p>
    <w:p w14:paraId="6FB37DDC" w14:textId="77777777" w:rsidR="002706F8" w:rsidRDefault="00000000">
      <w:r>
        <w:t>EGlobal One | Somos Marketing B2B Digital | Desarrollador Full Stack (Agosto 2020 - Agosto 2021)</w:t>
      </w:r>
    </w:p>
    <w:p w14:paraId="53F04BEB" w14:textId="77777777" w:rsidR="002706F8" w:rsidRDefault="00000000">
      <w:pPr>
        <w:pStyle w:val="Ttulo2"/>
      </w:pPr>
      <w:r>
        <w:t>Descripción del cargo:</w:t>
      </w:r>
    </w:p>
    <w:p w14:paraId="449D5EE5" w14:textId="77777777" w:rsidR="002706F8" w:rsidRDefault="00000000">
      <w:r>
        <w:t>En EGlobal One, desempeñé un rol clave como Desarrollador Full Stack, donde fui responsable de la creación, despliegue y mantenimiento de sitios web tanto para clientes locales como internacionales. Mi enfoque fue el desarrollo integral de plataformas basadas en PHP (Nativo y Laravel), JavaScript, y bases de datos relacionales como MySQL.</w:t>
      </w:r>
    </w:p>
    <w:p w14:paraId="644E5FF0" w14:textId="77777777" w:rsidR="002706F8" w:rsidRDefault="00000000">
      <w:pPr>
        <w:pStyle w:val="Ttulo2"/>
      </w:pPr>
      <w:r>
        <w:t>Funciones:</w:t>
      </w:r>
    </w:p>
    <w:p w14:paraId="2DC377D8" w14:textId="77777777" w:rsidR="002706F8" w:rsidRDefault="00000000">
      <w:r>
        <w:t>Desarrollo de sitios web y aplicaciones utilizando PHP (Nativo y Laravel) y JavaScript (Vanilla y jQuery).</w:t>
      </w:r>
      <w:r>
        <w:br/>
        <w:t>Maquetación web con HTML5 y CSS3 utilizando frameworks como Bootstrap y Bulma.</w:t>
      </w:r>
      <w:r>
        <w:br/>
        <w:t>Desarrollo de APIs REST y su integración con frontend dinámicos en JavaScript.</w:t>
      </w:r>
      <w:r>
        <w:br/>
        <w:t>Implementación de CI/CD pipelines para automatizar el despliegue y mantenimiento de aplicaciones.</w:t>
      </w:r>
      <w:r>
        <w:br/>
        <w:t>Optimización de bases de datos MySQL y mejora del rendimiento en consultas complejas.</w:t>
      </w:r>
      <w:r>
        <w:br/>
        <w:t>Manejo de servidores Ubuntu para la gestión de aplicaciones en entornos de producción.</w:t>
      </w:r>
    </w:p>
    <w:p w14:paraId="3ED96466" w14:textId="77777777" w:rsidR="002706F8" w:rsidRDefault="00000000">
      <w:pPr>
        <w:pStyle w:val="Ttulo2"/>
      </w:pPr>
      <w:r>
        <w:t>Logros:</w:t>
      </w:r>
    </w:p>
    <w:p w14:paraId="34ED691C" w14:textId="77777777" w:rsidR="002706F8" w:rsidRDefault="00000000">
      <w:r>
        <w:t>Implementé un proceso de despliegue automático que redujo el tiempo de actualización de aplicaciones en un 50%.</w:t>
      </w:r>
      <w:r>
        <w:br/>
        <w:t>Mejoré el rendimiento de aplicaciones web mediante la optimización de consultas y bases de datos, disminuyendo los tiempos de carga en un 25%.</w:t>
      </w:r>
      <w:r>
        <w:br/>
        <w:t>Participé en el diseño e implementación de arquitecturas escalables para aplicaciones de alto tráfico.</w:t>
      </w:r>
    </w:p>
    <w:sectPr w:rsidR="002706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921646702">
    <w:abstractNumId w:val="8"/>
  </w:num>
  <w:num w:numId="2" w16cid:durableId="197207368">
    <w:abstractNumId w:val="6"/>
  </w:num>
  <w:num w:numId="3" w16cid:durableId="145896172">
    <w:abstractNumId w:val="5"/>
  </w:num>
  <w:num w:numId="4" w16cid:durableId="2017730536">
    <w:abstractNumId w:val="4"/>
  </w:num>
  <w:num w:numId="5" w16cid:durableId="1070348852">
    <w:abstractNumId w:val="7"/>
  </w:num>
  <w:num w:numId="6" w16cid:durableId="1139104040">
    <w:abstractNumId w:val="3"/>
  </w:num>
  <w:num w:numId="7" w16cid:durableId="999892022">
    <w:abstractNumId w:val="2"/>
  </w:num>
  <w:num w:numId="8" w16cid:durableId="188110948">
    <w:abstractNumId w:val="1"/>
  </w:num>
  <w:num w:numId="9" w16cid:durableId="1270355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06F8"/>
    <w:rsid w:val="0029639D"/>
    <w:rsid w:val="00326F90"/>
    <w:rsid w:val="00574D3C"/>
    <w:rsid w:val="005B12AF"/>
    <w:rsid w:val="00A679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8D0C4"/>
  <w14:defaultImageDpi w14:val="300"/>
  <w15:docId w15:val="{1DEDE1C5-DEB7-48B4-8F65-8311A24CD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780</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Franco Bernal</cp:lastModifiedBy>
  <cp:revision>3</cp:revision>
  <dcterms:created xsi:type="dcterms:W3CDTF">2013-12-23T23:15:00Z</dcterms:created>
  <dcterms:modified xsi:type="dcterms:W3CDTF">2024-10-20T19:48:00Z</dcterms:modified>
  <cp:category/>
</cp:coreProperties>
</file>